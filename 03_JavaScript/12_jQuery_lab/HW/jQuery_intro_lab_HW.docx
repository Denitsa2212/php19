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p>
      <w:pPr>
        <w:keepNext/>
        <w:keepLines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60" w:line="276" w:lineRule="auto"/>
        <w:ind w:left="0" w:right="0" w:firstLine="0"/>
        <w:jc w:val="center"/>
        <w:rPr>
          <w:rFonts w:ascii="Calibri" w:hAnsi="Calibri" w:eastAsia="Calibri" w:cs="Calibri"/>
          <w:b/>
          <w:i w:val="0"/>
          <w:smallCaps w:val="0"/>
          <w:strike w:val="0"/>
          <w:color w:val="288800"/>
          <w:sz w:val="40"/>
          <w:szCs w:val="40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288800"/>
          <w:sz w:val="40"/>
          <w:szCs w:val="40"/>
          <w:u w:val="none"/>
          <w:shd w:val="clear" w:fill="auto"/>
          <w:vertAlign w:val="baseline"/>
          <w:rtl w:val="0"/>
        </w:rPr>
        <w:t xml:space="preserve">Homework: </w:t>
      </w:r>
      <w:r>
        <w:rPr>
          <w:b/>
          <w:color w:val="288800"/>
          <w:sz w:val="40"/>
          <w:szCs w:val="40"/>
          <w:rtl w:val="0"/>
        </w:rPr>
        <w:t>Lab - jQuery, intro</w:t>
      </w:r>
    </w:p>
    <w:p>
      <w:pPr>
        <w:spacing w:after="120"/>
      </w:pPr>
    </w:p>
    <w:p>
      <w:pPr>
        <w:numPr>
          <w:ilvl w:val="0"/>
          <w:numId w:val="1"/>
        </w:numPr>
        <w:spacing w:after="0"/>
        <w:ind w:left="720" w:hanging="360"/>
        <w:rPr>
          <w:color w:val="434343"/>
          <w:u w:val="none"/>
        </w:rPr>
      </w:pPr>
      <w:r>
        <w:rPr>
          <w:color w:val="434343"/>
          <w:rtl w:val="0"/>
        </w:rPr>
        <w:t>Създайте index.html, в който в два контейнера /div елементи/ са отпечатани снимки/. В десния контейнер са отпечатани всички снимки в малък размер. Над всяка снимка е отпечатано заглавие. В левия контейнер е отпечатана една от снимките от десния контейнер във видимо по-голям размер и прилежащото й заглавие.</w:t>
      </w:r>
    </w:p>
    <w:p>
      <w:pPr>
        <w:numPr>
          <w:ilvl w:val="0"/>
          <w:numId w:val="2"/>
        </w:numPr>
        <w:spacing w:after="0"/>
        <w:ind w:left="1440" w:hanging="360"/>
        <w:rPr>
          <w:color w:val="434343"/>
          <w:u w:val="none"/>
        </w:rPr>
      </w:pPr>
      <w:r>
        <w:rPr>
          <w:color w:val="434343"/>
          <w:rtl w:val="0"/>
        </w:rPr>
        <w:t>При преминаване върху снимка от десния контейнер, тя се отпечатва в левия заедно с нейното заглавие.</w:t>
      </w:r>
    </w:p>
    <w:p>
      <w:pPr>
        <w:spacing w:after="0"/>
        <w:ind w:left="720" w:firstLine="0"/>
      </w:pPr>
      <w:r>
        <w:drawing>
          <wp:inline distT="114300" distB="114300" distL="114300" distR="114300">
            <wp:extent cx="2361565" cy="1433195"/>
            <wp:effectExtent l="0" t="0" r="0" b="0"/>
            <wp:docPr id="9" name="image4.png" descr="Untitle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 descr="Untitled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1883" cy="143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distT="114300" distB="114300" distL="114300" distR="114300">
            <wp:extent cx="4753610" cy="2428240"/>
            <wp:effectExtent l="0" t="0" r="0" b="0"/>
            <wp:docPr id="11" name="image1.png" descr="Untitle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 descr="Untitled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4137" cy="242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after="0"/>
        <w:ind w:left="1440" w:hanging="360"/>
        <w:rPr>
          <w:color w:val="434343"/>
          <w:u w:val="none"/>
        </w:rPr>
      </w:pPr>
      <w:r>
        <w:rPr>
          <w:color w:val="434343"/>
          <w:rtl w:val="0"/>
        </w:rPr>
        <w:t>*Над снимките има поле за въвеждане на текст - филтър. При въвеждане на стойност, десния контейнер остават само снимки, в чието заглавие се съдържа съответния стринг от полето</w:t>
      </w:r>
    </w:p>
    <w:p>
      <w:pPr>
        <w:spacing w:after="0"/>
        <w:ind w:left="720" w:firstLine="0"/>
        <w:rPr>
          <w:color w:val="434343"/>
        </w:rPr>
      </w:pPr>
    </w:p>
    <w:p>
      <w:pPr>
        <w:spacing w:after="0"/>
        <w:rPr>
          <w:color w:val="434343"/>
        </w:rPr>
      </w:pPr>
    </w:p>
    <w:p>
      <w:pPr>
        <w:spacing w:after="0"/>
        <w:ind w:left="720" w:firstLine="0"/>
        <w:rPr>
          <w:color w:val="434343"/>
        </w:rPr>
      </w:pPr>
    </w:p>
    <w:p>
      <w:pPr>
        <w:spacing w:after="0"/>
        <w:rPr>
          <w:color w:val="434343"/>
        </w:rPr>
      </w:pPr>
    </w:p>
    <w:p>
      <w:pPr>
        <w:spacing w:after="0"/>
        <w:rPr>
          <w:color w:val="434343"/>
        </w:rPr>
      </w:pPr>
    </w:p>
    <w:p>
      <w:pPr>
        <w:spacing w:after="0"/>
        <w:rPr>
          <w:color w:val="434343"/>
        </w:rPr>
      </w:pPr>
      <w:r>
        <w:drawing>
          <wp:inline distT="114300" distB="114300" distL="114300" distR="114300">
            <wp:extent cx="3676650" cy="2647950"/>
            <wp:effectExtent l="0" t="0" r="0" b="0"/>
            <wp:docPr id="12" name="image3.png" descr="Untitle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 descr="Untitled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720" w:firstLine="0"/>
      </w:pPr>
    </w:p>
    <w:p>
      <w:pPr>
        <w:spacing w:after="280" w:line="240" w:lineRule="auto"/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2. Направете слайдер със снимки.</w:t>
      </w:r>
    </w:p>
    <w:p>
      <w:pPr>
        <w:spacing w:after="280" w:line="240" w:lineRule="auto"/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В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index.html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разположете контейнер с два бутона /контроли/, които стилизирайте по подходящ начин - като стрелки, например. При натискане на контролата за прелистване надясно или наляво снимките се сменяват в съответната посока в постоянен ред. Използвайте папката със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fldChar w:fldCharType="begin"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instrText xml:space="preserve"> HYPERLINK "https://github.com/VratsaSoftware/php19/tree/master/03_JavaScript/12_jQuery_lab/DEMOS/task_4_HW/images" </w:instrTex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fldChar w:fldCharType="separate"/>
      </w:r>
      <w:r>
        <w:rPr>
          <w:rStyle w:val="15"/>
          <w:rFonts w:ascii="Times New Roman" w:hAnsi="Times New Roman" w:eastAsia="Times New Roman" w:cs="Times New Roman"/>
          <w:sz w:val="24"/>
          <w:szCs w:val="24"/>
          <w:rtl w:val="0"/>
        </w:rPr>
        <w:t>снимки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или сво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24"/>
          <w:szCs w:val="24"/>
          <w:rtl w:val="0"/>
        </w:rPr>
        <w:t>и снимки с еднакъв размер.</w:t>
      </w:r>
    </w:p>
    <w:p>
      <w:pPr>
        <w:spacing w:after="280" w:line="240" w:lineRule="auto"/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Tip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. Може да използвате като основа предишната задача, в която имате блок, в който е отпечатана снимка в голям размер и в друг контейнер /стилизирайте сега по ваше усмотрение/ е отпечатана колекция от снимки. Този път отпечатването на снимките се контролира от бутоните/контролите за прелистване наляво или надясно.</w:t>
      </w:r>
    </w:p>
    <w:p>
      <w:pPr>
        <w:spacing w:after="280" w:line="240" w:lineRule="auto"/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Варианти на задачата - </w:t>
      </w:r>
    </w:p>
    <w:p>
      <w:pPr>
        <w:numPr>
          <w:ilvl w:val="0"/>
          <w:numId w:val="3"/>
        </w:numPr>
        <w:spacing w:after="0" w:afterAutospacing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Снимките се сменяват с хоризонтално приплъзване.</w:t>
      </w:r>
    </w:p>
    <w:p>
      <w:pPr>
        <w:numPr>
          <w:ilvl w:val="0"/>
          <w:numId w:val="3"/>
        </w:numPr>
        <w:spacing w:after="0" w:afterAutospacing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Снимките се сменяват с вертикално приплъзване.</w:t>
      </w:r>
    </w:p>
    <w:p>
      <w:pPr>
        <w:numPr>
          <w:ilvl w:val="0"/>
          <w:numId w:val="3"/>
        </w:numPr>
        <w:spacing w:after="28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Контролите за промяна на снимките са под формата на точки, разположени под голямата снимка и за всяка снимка имате точка. При кликване на точка се появява снимката, за която отговаря тя. Всеки път кликнатата точка се отличава от останалите.</w:t>
      </w:r>
    </w:p>
    <w:p/>
    <w:p>
      <w:pPr>
        <w:widowControl w:val="0"/>
        <w:spacing w:after="0"/>
        <w:ind w:left="1440" w:firstLine="0"/>
        <w:rPr>
          <w:rFonts w:ascii="Arial" w:hAnsi="Arial" w:eastAsia="Arial" w:cs="Arial"/>
          <w:color w:val="434343"/>
          <w:sz w:val="28"/>
          <w:szCs w:val="28"/>
        </w:rPr>
      </w:pPr>
    </w:p>
    <w:p>
      <w:pPr>
        <w:rPr>
          <w:color w:val="434343"/>
          <w:sz w:val="28"/>
          <w:szCs w:val="28"/>
        </w:rPr>
      </w:pPr>
    </w:p>
    <w:sectPr>
      <w:headerReference r:id="rId3" w:type="default"/>
      <w:pgSz w:w="11906" w:h="16838"/>
      <w:pgMar w:top="720" w:right="720" w:bottom="720" w:left="72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36"/>
        <w:tab w:val="right" w:pos="9072"/>
      </w:tabs>
      <w:spacing w:before="0" w:after="0" w:line="240" w:lineRule="auto"/>
      <w:ind w:left="0" w:right="0" w:firstLine="0"/>
      <w:jc w:val="righ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>Враца софтуер общество</w:t>
    </w:r>
    <w:r>
      <w:drawing>
        <wp:anchor distT="0" distB="0" distL="114300" distR="114300" simplePos="0" relativeHeight="0" behindDoc="0" locked="0" layoutInCell="1" allowOverlap="1">
          <wp:simplePos x="0" y="0"/>
          <wp:positionH relativeFrom="column">
            <wp:posOffset>-37465</wp:posOffset>
          </wp:positionH>
          <wp:positionV relativeFrom="paragraph">
            <wp:posOffset>-172720</wp:posOffset>
          </wp:positionV>
          <wp:extent cx="1619250" cy="657225"/>
          <wp:effectExtent l="0" t="0" r="0" b="0"/>
          <wp:wrapNone/>
          <wp:docPr id="10" name="image2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2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36"/>
        <w:tab w:val="right" w:pos="9072"/>
      </w:tabs>
      <w:spacing w:before="0" w:after="0" w:line="240" w:lineRule="auto"/>
      <w:ind w:left="0" w:right="0" w:firstLine="0"/>
      <w:jc w:val="righ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fldChar w:fldCharType="begin"/>
    </w:r>
    <w:r>
      <w:instrText xml:space="preserve"> HYPERLINK "http://school.vratsasoftware.com/" \h </w:instrText>
    </w:r>
    <w:r>
      <w:fldChar w:fldCharType="separate"/>
    </w:r>
    <w:r>
      <w:rPr>
        <w:rFonts w:ascii="Calibri" w:hAnsi="Calibri" w:eastAsia="Calibri" w:cs="Calibri"/>
        <w:b w:val="0"/>
        <w:i w:val="0"/>
        <w:smallCaps w:val="0"/>
        <w:strike w:val="0"/>
        <w:color w:val="0000FF"/>
        <w:sz w:val="22"/>
        <w:szCs w:val="22"/>
        <w:u w:val="single"/>
        <w:shd w:val="clear" w:fill="auto"/>
        <w:vertAlign w:val="baseline"/>
        <w:rtl w:val="0"/>
      </w:rPr>
      <w:t>http://school.vratsasoftware.com/</w:t>
    </w:r>
    <w:r>
      <w:rPr>
        <w:rFonts w:ascii="Calibri" w:hAnsi="Calibri" w:eastAsia="Calibri" w:cs="Calibri"/>
        <w:b w:val="0"/>
        <w:i w:val="0"/>
        <w:smallCaps w:val="0"/>
        <w:strike w:val="0"/>
        <w:color w:val="0000FF"/>
        <w:sz w:val="22"/>
        <w:szCs w:val="22"/>
        <w:u w:val="single"/>
        <w:shd w:val="clear" w:fill="auto"/>
        <w:vertAlign w:val="baseline"/>
        <w:rtl w:val="0"/>
      </w:rPr>
      <w:fldChar w:fldCharType="end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 xml:space="preserve"> </w:t>
    </w: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36"/>
        <w:tab w:val="right" w:pos="9072"/>
      </w:tabs>
      <w:spacing w:before="0" w:after="0" w:line="240" w:lineRule="auto"/>
      <w:ind w:left="0" w:right="0" w:firstLine="0"/>
      <w:jc w:val="righ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fldChar w:fldCharType="begin"/>
    </w:r>
    <w:r>
      <w:instrText xml:space="preserve"> HYPERLINK "mailto:school@vratsasoftware.com" \h </w:instrText>
    </w:r>
    <w:r>
      <w:fldChar w:fldCharType="separate"/>
    </w:r>
    <w:r>
      <w:rPr>
        <w:rFonts w:ascii="Calibri" w:hAnsi="Calibri" w:eastAsia="Calibri" w:cs="Calibri"/>
        <w:b w:val="0"/>
        <w:i w:val="0"/>
        <w:smallCaps w:val="0"/>
        <w:strike w:val="0"/>
        <w:color w:val="0000FF"/>
        <w:sz w:val="22"/>
        <w:szCs w:val="22"/>
        <w:u w:val="single"/>
        <w:shd w:val="clear" w:fill="auto"/>
        <w:vertAlign w:val="baseline"/>
        <w:rtl w:val="0"/>
      </w:rPr>
      <w:t>school@vratsasoftware.com</w:t>
    </w:r>
    <w:r>
      <w:rPr>
        <w:rFonts w:ascii="Calibri" w:hAnsi="Calibri" w:eastAsia="Calibri" w:cs="Calibri"/>
        <w:b w:val="0"/>
        <w:i w:val="0"/>
        <w:smallCaps w:val="0"/>
        <w:strike w:val="0"/>
        <w:color w:val="0000FF"/>
        <w:sz w:val="22"/>
        <w:szCs w:val="22"/>
        <w:u w:val="single"/>
        <w:shd w:val="clear" w:fill="auto"/>
        <w:vertAlign w:val="baseline"/>
        <w:rtl w:val="0"/>
      </w:rPr>
      <w:fldChar w:fldCharType="end"/>
    </w: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36"/>
        <w:tab w:val="right" w:pos="9072"/>
      </w:tabs>
      <w:spacing w:before="0" w:after="0" w:line="240" w:lineRule="auto"/>
      <w:ind w:left="0" w:right="0" w:firstLine="0"/>
      <w:jc w:val="righ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mc:AlternateContent>
        <mc:Choice Requires="wps">
          <w:drawing>
            <wp:anchor distT="0" distB="0" distL="114300" distR="114300" simplePos="0" relativeHeight="0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38100</wp:posOffset>
              </wp:positionV>
              <wp:extent cx="6810375" cy="50800"/>
              <wp:effectExtent l="0" t="0" r="0" b="0"/>
              <wp:wrapNone/>
              <wp:docPr id="8" name="Freeform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59863" y="3780000"/>
                        <a:ext cx="6772275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772275" h="1" extrusionOk="0">
                            <a:moveTo>
                              <a:pt x="0" y="0"/>
                            </a:moveTo>
                            <a:lnTo>
                              <a:pt x="677227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100" style="position:absolute;left:0pt;margin-left:1pt;margin-top:3pt;height:4pt;width:536.25pt;z-index:0;v-text-anchor:middle;mso-width-relative:page;mso-height-relative:page;" fillcolor="#FFFFFF" filled="t" stroked="t" coordsize="6772275,1" o:gfxdata="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g/6HqNYAAAAHAQAADwAAAAAAAAABACAAAAAiAAAAZHJzL2Rvd25yZXYueG1s&#10;UEsBAhQAFAAAAAgAh07iQLNwf0psAgAAJgUAAA4AAAAAAAAAAQAgAAAAJQEAAGRycy9lMm9Eb2Mu&#10;eG1sUEsFBgAAAAAGAAYAWQEAAAMGAAAAAA==&#10;" path="m0,0l6772275,0e">
              <v:fill on="t" focussize="0,0"/>
              <v:stroke weight="1pt" color="#288800" joinstyle="round" startarrowwidth="narrow" startarrowlength="short" endarrowwidth="narrow" endarrowlength="short"/>
              <v:imagedata o:title=""/>
              <o:lock v:ext="edit" aspectratio="f"/>
              <v:textbox inset="7.1988188976378pt,7.1988188976378pt,7.1988188976378pt,7.1988188976378pt"/>
            </v:shape>
          </w:pict>
        </mc:Fallback>
      </mc:AlternateContent>
    </w: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36"/>
        <w:tab w:val="right" w:pos="9072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pStyle w:val="3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41315F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name="header"/>
    <w:lsdException w:uiPriority="99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bg-BG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numPr>
        <w:ilvl w:val="0"/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3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9">
    <w:name w:val="footer"/>
    <w:basedOn w:val="1"/>
    <w:link w:val="22"/>
    <w:semiHidden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10">
    <w:name w:val="header"/>
    <w:basedOn w:val="1"/>
    <w:link w:val="21"/>
    <w:semiHidden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11">
    <w:name w:val="Subtitle"/>
    <w:basedOn w:val="1"/>
    <w:next w:val="1"/>
    <w:uiPriority w:val="0"/>
    <w:pPr>
      <w:keepNext/>
      <w:keepLines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80" w:line="276" w:lineRule="auto"/>
      <w:ind w:left="0" w:right="0" w:firstLine="0"/>
      <w:jc w:val="left"/>
    </w:pPr>
    <w:rPr>
      <w:rFonts w:ascii="Georgia" w:hAnsi="Georgia" w:eastAsia="Georgia" w:cs="Georgia"/>
      <w:i/>
      <w:color w:val="666666"/>
      <w:sz w:val="48"/>
      <w:szCs w:val="48"/>
      <w:u w:val="none"/>
      <w:shd w:val="clear" w:fill="auto"/>
      <w:vertAlign w:val="baseline"/>
    </w:rPr>
  </w:style>
  <w:style w:type="paragraph" w:styleId="12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styleId="14">
    <w:name w:val="FollowedHyperlink"/>
    <w:basedOn w:val="13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5">
    <w:name w:val="Hyperlink"/>
    <w:basedOn w:val="1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6"/>
    <w:uiPriority w:val="59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Table Normal1"/>
    <w:qFormat/>
    <w:uiPriority w:val="0"/>
  </w:style>
  <w:style w:type="table" w:customStyle="1" w:styleId="19">
    <w:name w:val="Table Normal2"/>
    <w:qFormat/>
    <w:uiPriority w:val="0"/>
  </w:style>
  <w:style w:type="table" w:customStyle="1" w:styleId="20">
    <w:name w:val="Table Normal3"/>
    <w:uiPriority w:val="0"/>
  </w:style>
  <w:style w:type="character" w:customStyle="1" w:styleId="21">
    <w:name w:val="Горен колонтитул Знак"/>
    <w:basedOn w:val="13"/>
    <w:link w:val="10"/>
    <w:semiHidden/>
    <w:uiPriority w:val="99"/>
  </w:style>
  <w:style w:type="character" w:customStyle="1" w:styleId="22">
    <w:name w:val="Долен колонтитул Знак"/>
    <w:basedOn w:val="13"/>
    <w:link w:val="9"/>
    <w:semiHidden/>
    <w:uiPriority w:val="99"/>
  </w:style>
  <w:style w:type="character" w:customStyle="1" w:styleId="23">
    <w:name w:val="Заглавие 1 Знак"/>
    <w:basedOn w:val="13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4">
    <w:name w:val="Заглавие 2 Знак"/>
    <w:basedOn w:val="13"/>
    <w:link w:val="3"/>
    <w:uiPriority w:val="9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25">
    <w:name w:val="Code"/>
    <w:basedOn w:val="1"/>
    <w:next w:val="1"/>
    <w:link w:val="26"/>
    <w:qFormat/>
    <w:uiPriority w:val="0"/>
    <w:rPr>
      <w:rFonts w:ascii="Consolas" w:hAnsi="Consolas" w:cs="Consolas"/>
      <w:b/>
      <w:lang w:val="en-US"/>
    </w:rPr>
  </w:style>
  <w:style w:type="character" w:customStyle="1" w:styleId="26">
    <w:name w:val="Code Char"/>
    <w:basedOn w:val="13"/>
    <w:link w:val="25"/>
    <w:uiPriority w:val="0"/>
    <w:rPr>
      <w:rFonts w:ascii="Consolas" w:hAnsi="Consolas" w:cs="Consolas"/>
      <w:b/>
      <w:lang w:val="en-US"/>
    </w:rPr>
  </w:style>
  <w:style w:type="table" w:customStyle="1" w:styleId="27">
    <w:name w:val="Table Grid1"/>
    <w:basedOn w:val="16"/>
    <w:uiPriority w:val="59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Изнесен текст Знак"/>
    <w:basedOn w:val="13"/>
    <w:link w:val="8"/>
    <w:semiHidden/>
    <w:uiPriority w:val="99"/>
    <w:rPr>
      <w:rFonts w:ascii="Tahoma" w:hAnsi="Tahoma" w:cs="Tahoma"/>
      <w:sz w:val="16"/>
      <w:szCs w:val="16"/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4FI7iQscWH2FXLl/JRAcebqdig==">AMUW2mVjTvIL4tBF8WQEwXtBXN7UQ4fukjirYfUcdqitzAHqCNwyEYexkJshih0cusxrNkiI6J8e8QyxLb+LlvXhGNC0xi89tAivKLVJCAU0wg4mUrZwRwY=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Office_11.2.0.9452_F1E327BC-269C-435d-A152-05C5408002CA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2015-05-30T11:06:00Z</dcterms:created>
  <dc:creator>user1</dc:creator>
  <cp:lastModifiedBy>labo</cp:lastModifiedBy>
  <dcterms:modified xsi:type="dcterms:W3CDTF">2020-07-02T12:14:33Z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1033-11.2.0.9452</vt:lpwstr>
  </property>
</Properties>
</file>